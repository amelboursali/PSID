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7320D" w14:textId="0638B8D5" w:rsidR="009D0694" w:rsidRPr="009D0694" w:rsidRDefault="009D0694" w:rsidP="009D0694">
      <w:pPr>
        <w:pStyle w:val="Titre1"/>
        <w:pBdr>
          <w:top w:val="single" w:sz="4" w:space="1" w:color="auto"/>
          <w:left w:val="single" w:sz="4" w:space="4" w:color="auto"/>
          <w:bottom w:val="single" w:sz="4" w:space="0" w:color="auto"/>
          <w:right w:val="single" w:sz="4" w:space="4" w:color="auto"/>
          <w:between w:val="single" w:sz="4" w:space="1" w:color="auto"/>
          <w:bar w:val="single" w:sz="4" w:color="auto"/>
        </w:pBdr>
        <w:jc w:val="center"/>
        <w:rPr>
          <w:sz w:val="40"/>
          <w:szCs w:val="40"/>
          <w:lang w:val="fr-FR"/>
        </w:rPr>
      </w:pPr>
      <w:r>
        <w:rPr>
          <w:sz w:val="40"/>
          <w:szCs w:val="40"/>
          <w:lang w:val="fr-FR"/>
        </w:rPr>
        <w:t xml:space="preserve">Rapport </w:t>
      </w:r>
      <w:r w:rsidRPr="009D0694">
        <w:rPr>
          <w:sz w:val="40"/>
          <w:szCs w:val="40"/>
          <w:lang w:val="fr-FR"/>
        </w:rPr>
        <w:t>ACCIPREDICT</w:t>
      </w:r>
    </w:p>
    <w:p w14:paraId="0F0CB5BA" w14:textId="1700045B" w:rsidR="00B911B8" w:rsidRPr="009D0694" w:rsidRDefault="00000000">
      <w:pPr>
        <w:pStyle w:val="Titre1"/>
        <w:rPr>
          <w:color w:val="auto"/>
          <w:sz w:val="36"/>
          <w:szCs w:val="36"/>
          <w:lang w:val="fr-FR"/>
        </w:rPr>
      </w:pPr>
      <w:r w:rsidRPr="009D0694">
        <w:rPr>
          <w:color w:val="auto"/>
          <w:sz w:val="36"/>
          <w:szCs w:val="36"/>
          <w:lang w:val="fr-FR"/>
        </w:rPr>
        <w:t>Scripts Python pour le Nettoyage des Données CSV</w:t>
      </w:r>
    </w:p>
    <w:p w14:paraId="75A450BF" w14:textId="031576C2" w:rsidR="00B911B8" w:rsidRPr="009D0694" w:rsidRDefault="009D0694">
      <w:pPr>
        <w:rPr>
          <w:lang w:val="fr-FR"/>
        </w:rPr>
      </w:pPr>
      <w:r>
        <w:rPr>
          <w:lang w:val="fr-FR"/>
        </w:rPr>
        <w:t>Cette partie</w:t>
      </w:r>
      <w:r w:rsidRPr="009D0694">
        <w:rPr>
          <w:lang w:val="fr-FR"/>
        </w:rPr>
        <w:t xml:space="preserve"> regroupe tous les scripts Python utilisés pour analyser et nettoyer un fichier CSV en supprimant les lignes contenant au moins une cellule vide tout en conservant l'intégrité du format d'origine.</w:t>
      </w:r>
    </w:p>
    <w:p w14:paraId="3BBAA7B9" w14:textId="77777777" w:rsidR="00B911B8" w:rsidRPr="009D0694" w:rsidRDefault="00000000">
      <w:pPr>
        <w:pStyle w:val="Titre2"/>
        <w:rPr>
          <w:lang w:val="fr-FR"/>
        </w:rPr>
      </w:pPr>
      <w:r w:rsidRPr="009D0694">
        <w:rPr>
          <w:lang w:val="fr-FR"/>
        </w:rPr>
        <w:t>1</w:t>
      </w:r>
      <w:r>
        <w:t>️</w:t>
      </w:r>
      <w:r w:rsidRPr="009D0694">
        <w:rPr>
          <w:lang w:val="fr-FR"/>
        </w:rPr>
        <w:t>⃣ Script - Comptage des cellules vides par colonne</w:t>
      </w:r>
    </w:p>
    <w:p w14:paraId="02C13343" w14:textId="77777777" w:rsidR="00B911B8" w:rsidRPr="009D0694" w:rsidRDefault="00000000">
      <w:pPr>
        <w:rPr>
          <w:b/>
          <w:bCs/>
          <w:u w:val="single"/>
          <w:lang w:val="fr-FR"/>
        </w:rPr>
      </w:pPr>
      <w:r w:rsidRPr="009D0694">
        <w:rPr>
          <w:b/>
          <w:bCs/>
          <w:u w:val="single"/>
          <w:lang w:val="fr-FR"/>
        </w:rPr>
        <w:t>Ce script charge le fichier CSV et compte le nombre de cellules vides dans chaque colonne.</w:t>
      </w:r>
    </w:p>
    <w:p w14:paraId="48D836A7" w14:textId="64F5409F" w:rsidR="00B911B8" w:rsidRPr="009D0694" w:rsidRDefault="00000000" w:rsidP="009D0694">
      <w:pPr>
        <w:spacing w:line="240" w:lineRule="auto"/>
        <w:rPr>
          <w:lang w:val="fr-FR"/>
        </w:rPr>
      </w:pPr>
      <w:r w:rsidRPr="009D0694">
        <w:rPr>
          <w:lang w:val="fr-FR"/>
        </w:rPr>
        <w:br/>
        <w:t>import pandas as pd</w:t>
      </w:r>
      <w:r w:rsidRPr="009D0694">
        <w:rPr>
          <w:lang w:val="fr-FR"/>
        </w:rPr>
        <w:br/>
        <w:t>def count_empty_cells(csv_file):</w:t>
      </w:r>
      <w:r w:rsidRPr="009D0694">
        <w:rPr>
          <w:lang w:val="fr-FR"/>
        </w:rPr>
        <w:br/>
        <w:t xml:space="preserve">    try:</w:t>
      </w:r>
      <w:r w:rsidRPr="009D0694">
        <w:rPr>
          <w:lang w:val="fr-FR"/>
        </w:rPr>
        <w:br/>
        <w:t xml:space="preserve">        # Lecture du fichier CSV avec encodage UTF-8 et séparation par point-virgule</w:t>
      </w:r>
      <w:r w:rsidRPr="009D0694">
        <w:rPr>
          <w:lang w:val="fr-FR"/>
        </w:rPr>
        <w:br/>
        <w:t xml:space="preserve">        df = pd.read_csv(csv_file, encoding="utf-8-sig", sep=";")</w:t>
      </w:r>
      <w:r w:rsidRPr="009D0694">
        <w:rPr>
          <w:lang w:val="fr-FR"/>
        </w:rPr>
        <w:br/>
        <w:t xml:space="preserve">        </w:t>
      </w:r>
      <w:r w:rsidRPr="009D0694">
        <w:rPr>
          <w:lang w:val="fr-FR"/>
        </w:rPr>
        <w:br/>
        <w:t xml:space="preserve">        # Comptage des cellules vides par colonne</w:t>
      </w:r>
      <w:r w:rsidRPr="009D0694">
        <w:rPr>
          <w:lang w:val="fr-FR"/>
        </w:rPr>
        <w:br/>
        <w:t xml:space="preserve">        empty_cells_count = df.isnull().sum()</w:t>
      </w:r>
      <w:r w:rsidRPr="009D0694">
        <w:rPr>
          <w:lang w:val="fr-FR"/>
        </w:rPr>
        <w:br/>
        <w:t xml:space="preserve">        </w:t>
      </w:r>
      <w:r w:rsidRPr="009D0694">
        <w:rPr>
          <w:lang w:val="fr-FR"/>
        </w:rPr>
        <w:br/>
        <w:t xml:space="preserve">        print("Nombre de cellules vides par colonne :")</w:t>
      </w:r>
      <w:r w:rsidRPr="009D0694">
        <w:rPr>
          <w:lang w:val="fr-FR"/>
        </w:rPr>
        <w:br/>
        <w:t xml:space="preserve">        print(empty_cells_count)</w:t>
      </w:r>
      <w:r w:rsidRPr="009D0694">
        <w:rPr>
          <w:lang w:val="fr-FR"/>
        </w:rPr>
        <w:br/>
        <w:t xml:space="preserve">    except Exception as e:</w:t>
      </w:r>
      <w:r w:rsidRPr="009D0694">
        <w:rPr>
          <w:lang w:val="fr-FR"/>
        </w:rPr>
        <w:br/>
        <w:t xml:space="preserve">        print(f"Erreur lors de la lecture du fichier : {e}")</w:t>
      </w:r>
      <w:r w:rsidRPr="009D0694">
        <w:rPr>
          <w:lang w:val="fr-FR"/>
        </w:rPr>
        <w:br/>
      </w:r>
      <w:r w:rsidRPr="009D0694">
        <w:rPr>
          <w:lang w:val="fr-FR"/>
        </w:rPr>
        <w:br/>
        <w:t># Exemple d'utilisation</w:t>
      </w:r>
      <w:r w:rsidRPr="009D0694">
        <w:rPr>
          <w:lang w:val="fr-FR"/>
        </w:rPr>
        <w:br/>
        <w:t>csv_file = r"C:\Users\ayoub\Documents\PSID\accidents-corporels-de-la-circulation-millesime.csv"</w:t>
      </w:r>
      <w:r w:rsidRPr="009D0694">
        <w:rPr>
          <w:lang w:val="fr-FR"/>
        </w:rPr>
        <w:br/>
      </w:r>
      <w:r w:rsidRPr="009D0694">
        <w:rPr>
          <w:lang w:val="fr-FR"/>
        </w:rPr>
        <w:br/>
        <w:t>count_empty_cells(csv_file)</w:t>
      </w:r>
      <w:r w:rsidRPr="009D0694">
        <w:rPr>
          <w:lang w:val="fr-FR"/>
        </w:rPr>
        <w:br/>
      </w:r>
    </w:p>
    <w:p w14:paraId="29B5900B" w14:textId="77777777" w:rsidR="00B911B8" w:rsidRPr="009D0694" w:rsidRDefault="00000000">
      <w:pPr>
        <w:pStyle w:val="Titre2"/>
        <w:rPr>
          <w:lang w:val="fr-FR"/>
        </w:rPr>
      </w:pPr>
      <w:r w:rsidRPr="009D0694">
        <w:rPr>
          <w:lang w:val="fr-FR"/>
        </w:rPr>
        <w:t>2</w:t>
      </w:r>
      <w:r>
        <w:t>️</w:t>
      </w:r>
      <w:r w:rsidRPr="009D0694">
        <w:rPr>
          <w:lang w:val="fr-FR"/>
        </w:rPr>
        <w:t>⃣ Script - Comptage des lignes contenant au moins une cellule vide</w:t>
      </w:r>
    </w:p>
    <w:p w14:paraId="103E187B" w14:textId="77777777" w:rsidR="009D0694" w:rsidRPr="009D0694" w:rsidRDefault="00000000">
      <w:pPr>
        <w:rPr>
          <w:b/>
          <w:bCs/>
          <w:u w:val="single"/>
          <w:lang w:val="fr-FR"/>
        </w:rPr>
      </w:pPr>
      <w:r w:rsidRPr="009D0694">
        <w:rPr>
          <w:b/>
          <w:bCs/>
          <w:u w:val="single"/>
          <w:lang w:val="fr-FR"/>
        </w:rPr>
        <w:t>Ce script compte le nombre de lignes où au moins une cellule est vide.</w:t>
      </w:r>
    </w:p>
    <w:p w14:paraId="50881DA8" w14:textId="7A8F2FB4" w:rsidR="00B911B8" w:rsidRPr="009D0694" w:rsidRDefault="00000000" w:rsidP="009D0694">
      <w:pPr>
        <w:spacing w:line="240" w:lineRule="auto"/>
        <w:rPr>
          <w:lang w:val="fr-FR"/>
        </w:rPr>
      </w:pPr>
      <w:r w:rsidRPr="009D0694">
        <w:rPr>
          <w:lang w:val="fr-FR"/>
        </w:rPr>
        <w:br/>
        <w:t>import pandas as pd</w:t>
      </w:r>
      <w:r w:rsidRPr="009D0694">
        <w:rPr>
          <w:lang w:val="fr-FR"/>
        </w:rPr>
        <w:br/>
        <w:t>def count_rows_with_empty_cells(csv_file):</w:t>
      </w:r>
      <w:r w:rsidRPr="009D0694">
        <w:rPr>
          <w:lang w:val="fr-FR"/>
        </w:rPr>
        <w:br/>
        <w:t xml:space="preserve">    try:</w:t>
      </w:r>
      <w:r w:rsidRPr="009D0694">
        <w:rPr>
          <w:lang w:val="fr-FR"/>
        </w:rPr>
        <w:br/>
        <w:t xml:space="preserve">        # Lecture du fichier CSV avec encodage et séparation correcte</w:t>
      </w:r>
      <w:r w:rsidRPr="009D0694">
        <w:rPr>
          <w:lang w:val="fr-FR"/>
        </w:rPr>
        <w:br/>
        <w:t xml:space="preserve">        df = pd.read_csv(csv_file, encoding="utf-8-sig", sep=";")</w:t>
      </w:r>
      <w:r w:rsidRPr="009D0694">
        <w:rPr>
          <w:lang w:val="fr-FR"/>
        </w:rPr>
        <w:br/>
        <w:t xml:space="preserve">        </w:t>
      </w:r>
      <w:r w:rsidRPr="009D0694">
        <w:rPr>
          <w:lang w:val="fr-FR"/>
        </w:rPr>
        <w:br/>
        <w:t xml:space="preserve">        # Comptage des lignes ayant au moins une cellule vide</w:t>
      </w:r>
      <w:r w:rsidRPr="009D0694">
        <w:rPr>
          <w:lang w:val="fr-FR"/>
        </w:rPr>
        <w:br/>
      </w:r>
      <w:r w:rsidRPr="009D0694">
        <w:rPr>
          <w:lang w:val="fr-FR"/>
        </w:rPr>
        <w:lastRenderedPageBreak/>
        <w:t xml:space="preserve">        empty_rows_count = df.isnull().any(axis=1).sum()</w:t>
      </w:r>
      <w:r w:rsidRPr="009D0694">
        <w:rPr>
          <w:lang w:val="fr-FR"/>
        </w:rPr>
        <w:br/>
        <w:t xml:space="preserve">        </w:t>
      </w:r>
      <w:r w:rsidRPr="009D0694">
        <w:rPr>
          <w:lang w:val="fr-FR"/>
        </w:rPr>
        <w:br/>
        <w:t xml:space="preserve">        print(f"Nombre de lignes contenant au moins une cellule vide : {empty_rows_count}")</w:t>
      </w:r>
      <w:r w:rsidRPr="009D0694">
        <w:rPr>
          <w:lang w:val="fr-FR"/>
        </w:rPr>
        <w:br/>
        <w:t xml:space="preserve">    except Exception as e:</w:t>
      </w:r>
      <w:r w:rsidRPr="009D0694">
        <w:rPr>
          <w:lang w:val="fr-FR"/>
        </w:rPr>
        <w:br/>
        <w:t xml:space="preserve">        print(f"Erreur lors de la lecture du fichier : {e}")</w:t>
      </w:r>
      <w:r w:rsidRPr="009D0694">
        <w:rPr>
          <w:lang w:val="fr-FR"/>
        </w:rPr>
        <w:br/>
      </w:r>
      <w:r w:rsidRPr="009D0694">
        <w:rPr>
          <w:lang w:val="fr-FR"/>
        </w:rPr>
        <w:br/>
        <w:t># Exemple d'utilisation</w:t>
      </w:r>
      <w:r w:rsidRPr="009D0694">
        <w:rPr>
          <w:lang w:val="fr-FR"/>
        </w:rPr>
        <w:br/>
        <w:t>csv_file = r"C:\Users\ayoub\Documents\PSID\accidents-corporels-de-la-circulation-millesime.csv"</w:t>
      </w:r>
      <w:r w:rsidRPr="009D0694">
        <w:rPr>
          <w:lang w:val="fr-FR"/>
        </w:rPr>
        <w:br/>
      </w:r>
      <w:r w:rsidRPr="009D0694">
        <w:rPr>
          <w:lang w:val="fr-FR"/>
        </w:rPr>
        <w:br/>
        <w:t>count_rows_with_empty_cells(csv_file)</w:t>
      </w:r>
      <w:r w:rsidRPr="009D0694">
        <w:rPr>
          <w:lang w:val="fr-FR"/>
        </w:rPr>
        <w:br/>
      </w:r>
    </w:p>
    <w:p w14:paraId="10E69006" w14:textId="77777777" w:rsidR="00B911B8" w:rsidRPr="009D0694" w:rsidRDefault="00000000">
      <w:pPr>
        <w:pStyle w:val="Titre2"/>
        <w:rPr>
          <w:u w:val="single"/>
          <w:lang w:val="fr-FR"/>
        </w:rPr>
      </w:pPr>
      <w:r w:rsidRPr="009D0694">
        <w:rPr>
          <w:u w:val="single"/>
          <w:lang w:val="fr-FR"/>
        </w:rPr>
        <w:t>3</w:t>
      </w:r>
      <w:r w:rsidRPr="009D0694">
        <w:rPr>
          <w:u w:val="single"/>
        </w:rPr>
        <w:t>️</w:t>
      </w:r>
      <w:r w:rsidRPr="009D0694">
        <w:rPr>
          <w:u w:val="single"/>
          <w:lang w:val="fr-FR"/>
        </w:rPr>
        <w:t>⃣ Script - Suppression des lignes contenant des cellules vides</w:t>
      </w:r>
    </w:p>
    <w:p w14:paraId="782FEF6C" w14:textId="77777777" w:rsidR="00B911B8" w:rsidRPr="009D0694" w:rsidRDefault="00000000">
      <w:pPr>
        <w:rPr>
          <w:b/>
          <w:bCs/>
          <w:u w:val="single"/>
          <w:lang w:val="fr-FR"/>
        </w:rPr>
      </w:pPr>
      <w:r w:rsidRPr="009D0694">
        <w:rPr>
          <w:b/>
          <w:bCs/>
          <w:u w:val="single"/>
          <w:lang w:val="fr-FR"/>
        </w:rPr>
        <w:t>Ce script supprime toutes les lignes contenant au moins une cellule vide et sauvegarde un nouveau fichier propre.</w:t>
      </w:r>
    </w:p>
    <w:p w14:paraId="6200F9BE" w14:textId="6225F357" w:rsidR="00B911B8" w:rsidRPr="009D0694" w:rsidRDefault="00000000" w:rsidP="009D0694">
      <w:pPr>
        <w:spacing w:line="240" w:lineRule="auto"/>
        <w:rPr>
          <w:lang w:val="fr-FR"/>
        </w:rPr>
      </w:pPr>
      <w:r w:rsidRPr="009D0694">
        <w:rPr>
          <w:lang w:val="fr-FR"/>
        </w:rPr>
        <w:br/>
        <w:t>import pandas as pd</w:t>
      </w:r>
      <w:r w:rsidRPr="009D0694">
        <w:rPr>
          <w:lang w:val="fr-FR"/>
        </w:rPr>
        <w:br/>
        <w:t>def remove_empty_rows(csv_file, output_file):</w:t>
      </w:r>
      <w:r w:rsidRPr="009D0694">
        <w:rPr>
          <w:lang w:val="fr-FR"/>
        </w:rPr>
        <w:br/>
        <w:t xml:space="preserve">    try:</w:t>
      </w:r>
      <w:r w:rsidRPr="009D0694">
        <w:rPr>
          <w:lang w:val="fr-FR"/>
        </w:rPr>
        <w:br/>
        <w:t xml:space="preserve">        # Lecture du fichier CSV en forçant le séparateur et l'encodage UTF-8</w:t>
      </w:r>
      <w:r w:rsidRPr="009D0694">
        <w:rPr>
          <w:lang w:val="fr-FR"/>
        </w:rPr>
        <w:br/>
        <w:t xml:space="preserve">        df = pd.read_csv(csv_file, encoding="utf-8-sig", sep=";")</w:t>
      </w:r>
      <w:r w:rsidRPr="009D0694">
        <w:rPr>
          <w:lang w:val="fr-FR"/>
        </w:rPr>
        <w:br/>
        <w:t xml:space="preserve">        </w:t>
      </w:r>
      <w:r w:rsidRPr="009D0694">
        <w:rPr>
          <w:lang w:val="fr-FR"/>
        </w:rPr>
        <w:br/>
        <w:t xml:space="preserve">        # Suppression des lignes ayant au moins une cellule vide</w:t>
      </w:r>
      <w:r w:rsidRPr="009D0694">
        <w:rPr>
          <w:lang w:val="fr-FR"/>
        </w:rPr>
        <w:br/>
        <w:t xml:space="preserve">        df_cleaned = df.dropna()</w:t>
      </w:r>
      <w:r w:rsidRPr="009D0694">
        <w:rPr>
          <w:lang w:val="fr-FR"/>
        </w:rPr>
        <w:br/>
        <w:t xml:space="preserve">        </w:t>
      </w:r>
      <w:r w:rsidRPr="009D0694">
        <w:rPr>
          <w:lang w:val="fr-FR"/>
        </w:rPr>
        <w:br/>
        <w:t xml:space="preserve">        # Sauvegarde du fichier nettoyé en conservant le séparateur et l'encodage correct</w:t>
      </w:r>
      <w:r w:rsidRPr="009D0694">
        <w:rPr>
          <w:lang w:val="fr-FR"/>
        </w:rPr>
        <w:br/>
        <w:t xml:space="preserve">        df_cleaned.to_csv(output_file, index=False, sep=";", encoding="utf-8-sig")</w:t>
      </w:r>
      <w:r w:rsidRPr="009D0694">
        <w:rPr>
          <w:lang w:val="fr-FR"/>
        </w:rPr>
        <w:br/>
        <w:t xml:space="preserve">        </w:t>
      </w:r>
      <w:r w:rsidRPr="009D0694">
        <w:rPr>
          <w:lang w:val="fr-FR"/>
        </w:rPr>
        <w:br/>
        <w:t xml:space="preserve">        print(f"Fichier nettoyé enregistré dans : {output_file}")</w:t>
      </w:r>
      <w:r w:rsidRPr="009D0694">
        <w:rPr>
          <w:lang w:val="fr-FR"/>
        </w:rPr>
        <w:br/>
        <w:t xml:space="preserve">    except Exception as e:</w:t>
      </w:r>
      <w:r w:rsidRPr="009D0694">
        <w:rPr>
          <w:lang w:val="fr-FR"/>
        </w:rPr>
        <w:br/>
        <w:t xml:space="preserve">        print(f"Erreur lors de la lecture du fichier : {e}")</w:t>
      </w:r>
      <w:r w:rsidRPr="009D0694">
        <w:rPr>
          <w:lang w:val="fr-FR"/>
        </w:rPr>
        <w:br/>
      </w:r>
      <w:r w:rsidRPr="009D0694">
        <w:rPr>
          <w:lang w:val="fr-FR"/>
        </w:rPr>
        <w:br/>
        <w:t># Exemple d'utilisation</w:t>
      </w:r>
      <w:r w:rsidRPr="009D0694">
        <w:rPr>
          <w:lang w:val="fr-FR"/>
        </w:rPr>
        <w:br/>
        <w:t>csv_file = r"C:\Users\ayoub\Documents\PSID\accidents-corporels-de-la-circulation-millesime.csv"</w:t>
      </w:r>
      <w:r w:rsidRPr="009D0694">
        <w:rPr>
          <w:lang w:val="fr-FR"/>
        </w:rPr>
        <w:br/>
        <w:t>output_file = r"C:\Users\ayoub\Documents\PSID\accidents-corporels-de-la-circulation-millesime</w:t>
      </w:r>
      <w:r w:rsidR="009D0694" w:rsidRPr="009D0694">
        <w:rPr>
          <w:lang w:val="fr-FR"/>
        </w:rPr>
        <w:t xml:space="preserve"> </w:t>
      </w:r>
      <w:r w:rsidRPr="009D0694">
        <w:rPr>
          <w:lang w:val="fr-FR"/>
        </w:rPr>
        <w:t>_clean.csv"</w:t>
      </w:r>
      <w:r w:rsidRPr="009D0694">
        <w:rPr>
          <w:lang w:val="fr-FR"/>
        </w:rPr>
        <w:br/>
      </w:r>
      <w:r w:rsidRPr="009D0694">
        <w:rPr>
          <w:lang w:val="fr-FR"/>
        </w:rPr>
        <w:br/>
        <w:t>remove_empty_rows(csv_file, output_file)</w:t>
      </w:r>
      <w:r w:rsidRPr="009D0694">
        <w:rPr>
          <w:lang w:val="fr-FR"/>
        </w:rPr>
        <w:br/>
      </w:r>
    </w:p>
    <w:p w14:paraId="5A79E36F" w14:textId="77777777" w:rsidR="00B911B8" w:rsidRPr="009D0694" w:rsidRDefault="00000000">
      <w:pPr>
        <w:pStyle w:val="Titre2"/>
        <w:rPr>
          <w:lang w:val="fr-FR"/>
        </w:rPr>
      </w:pPr>
      <w:r>
        <w:t>📌</w:t>
      </w:r>
      <w:r w:rsidRPr="009D0694">
        <w:rPr>
          <w:lang w:val="fr-FR"/>
        </w:rPr>
        <w:t xml:space="preserve"> Conclusion</w:t>
      </w:r>
    </w:p>
    <w:p w14:paraId="11170B5E" w14:textId="77777777" w:rsidR="00B911B8" w:rsidRPr="009D0694" w:rsidRDefault="00000000">
      <w:pPr>
        <w:rPr>
          <w:lang w:val="fr-FR"/>
        </w:rPr>
      </w:pPr>
      <w:r w:rsidRPr="009D0694">
        <w:rPr>
          <w:lang w:val="fr-FR"/>
        </w:rPr>
        <w:t>Avec ces scripts, il est possible d'analyser un fichier CSV, d'identifier les cellules vides, de compter les lignes concernées, puis de supprimer celles qui contiennent des valeurs manquantes. Cela permet de générer un fichier propre et exploitable sans perte d'informations importantes.</w:t>
      </w:r>
    </w:p>
    <w:sectPr w:rsidR="00B911B8" w:rsidRPr="009D06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2127845871">
    <w:abstractNumId w:val="8"/>
  </w:num>
  <w:num w:numId="2" w16cid:durableId="1472019240">
    <w:abstractNumId w:val="6"/>
  </w:num>
  <w:num w:numId="3" w16cid:durableId="1974288691">
    <w:abstractNumId w:val="5"/>
  </w:num>
  <w:num w:numId="4" w16cid:durableId="489558858">
    <w:abstractNumId w:val="4"/>
  </w:num>
  <w:num w:numId="5" w16cid:durableId="465436676">
    <w:abstractNumId w:val="7"/>
  </w:num>
  <w:num w:numId="6" w16cid:durableId="1692995681">
    <w:abstractNumId w:val="3"/>
  </w:num>
  <w:num w:numId="7" w16cid:durableId="1887910211">
    <w:abstractNumId w:val="2"/>
  </w:num>
  <w:num w:numId="8" w16cid:durableId="123695940">
    <w:abstractNumId w:val="1"/>
  </w:num>
  <w:num w:numId="9" w16cid:durableId="202120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E0D48"/>
    <w:rsid w:val="00423EC7"/>
    <w:rsid w:val="009D0694"/>
    <w:rsid w:val="00AA1D8D"/>
    <w:rsid w:val="00B47730"/>
    <w:rsid w:val="00B911B8"/>
    <w:rsid w:val="00CB0664"/>
    <w:rsid w:val="00CB6F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6762D"/>
  <w14:defaultImageDpi w14:val="300"/>
  <w15:docId w15:val="{E7C0BDE7-EF33-422D-A66A-1E897EE8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Khayef-allah Ayoub</cp:lastModifiedBy>
  <cp:revision>2</cp:revision>
  <dcterms:created xsi:type="dcterms:W3CDTF">2025-03-14T14:54:00Z</dcterms:created>
  <dcterms:modified xsi:type="dcterms:W3CDTF">2025-03-14T14:54:00Z</dcterms:modified>
  <cp:category/>
</cp:coreProperties>
</file>